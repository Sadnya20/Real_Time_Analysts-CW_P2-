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39A4" w:rsidRPr="000C39A4" w:rsidRDefault="000C39A4" w:rsidP="000C39A4">
      <w:pPr>
        <w:jc w:val="center"/>
        <w:rPr>
          <w:b/>
          <w:bCs/>
          <w:sz w:val="36"/>
        </w:rPr>
      </w:pPr>
      <w:r>
        <w:rPr>
          <w:b/>
          <w:sz w:val="36"/>
        </w:rPr>
        <w:t xml:space="preserve"> </w:t>
      </w:r>
      <w:r w:rsidRPr="000C39A4">
        <w:rPr>
          <w:rFonts w:ascii="Segoe UI Emoji" w:hAnsi="Segoe UI Emoji" w:cs="Segoe UI Emoji"/>
          <w:b/>
          <w:bCs/>
          <w:sz w:val="36"/>
        </w:rPr>
        <w:t>🌟</w:t>
      </w:r>
      <w:r w:rsidR="00000000">
        <w:rPr>
          <w:b/>
          <w:sz w:val="36"/>
        </w:rPr>
        <w:t>SQL Query Documentation</w:t>
      </w:r>
      <w:r w:rsidRPr="000C39A4">
        <w:rPr>
          <w:rFonts w:ascii="Segoe UI Emoji" w:hAnsi="Segoe UI Emoji" w:cs="Segoe UI Emoji"/>
          <w:b/>
          <w:bCs/>
          <w:sz w:val="36"/>
        </w:rPr>
        <w:t>🌟</w:t>
      </w:r>
    </w:p>
    <w:p w:rsidR="00CE288D" w:rsidRDefault="00000000">
      <w:r>
        <w:t>This document contains a collection of SQL queries along with their explanations. Each query is designed to extract meaningful insights from the dataset. Spaces have been left for adding relevant screenshots.</w:t>
      </w:r>
      <w:r>
        <w:br/>
      </w:r>
    </w:p>
    <w:p w:rsidR="00CE288D" w:rsidRDefault="00000000">
      <w:pPr>
        <w:pStyle w:val="Heading2"/>
      </w:pPr>
      <w:r>
        <w:t>1. Retrieving the Top 10 Most Popular Songs</w:t>
      </w:r>
    </w:p>
    <w:p w:rsidR="00CE288D" w:rsidRDefault="00000000">
      <w:r>
        <w:t>Explanation: This query retrieves the top 10 most popular songs categorized as 'High' in popularity.</w:t>
      </w:r>
    </w:p>
    <w:p w:rsidR="00CE288D" w:rsidRDefault="00000000">
      <w:r>
        <w:t>SQL Query:</w:t>
      </w:r>
    </w:p>
    <w:p w:rsidR="00CE288D" w:rsidRDefault="00000000">
      <w:r>
        <w:rPr>
          <w:rFonts w:ascii="Courier New" w:hAnsi="Courier New"/>
          <w:sz w:val="20"/>
        </w:rPr>
        <w:t>SELECT song_title, artist, popularity_category</w:t>
      </w:r>
      <w:r>
        <w:rPr>
          <w:rFonts w:ascii="Courier New" w:hAnsi="Courier New"/>
          <w:sz w:val="20"/>
        </w:rPr>
        <w:br/>
        <w:t>FROM new_spotify_app</w:t>
      </w:r>
      <w:r>
        <w:rPr>
          <w:rFonts w:ascii="Courier New" w:hAnsi="Courier New"/>
          <w:sz w:val="20"/>
        </w:rPr>
        <w:br/>
        <w:t>WHERE popularity_category = 'High'</w:t>
      </w:r>
      <w:r>
        <w:rPr>
          <w:rFonts w:ascii="Courier New" w:hAnsi="Courier New"/>
          <w:sz w:val="20"/>
        </w:rPr>
        <w:br/>
        <w:t>ORDER BY popularity_category DESC</w:t>
      </w:r>
      <w:r>
        <w:rPr>
          <w:rFonts w:ascii="Courier New" w:hAnsi="Courier New"/>
          <w:sz w:val="20"/>
        </w:rPr>
        <w:br/>
        <w:t>LIMIT 10;</w:t>
      </w:r>
    </w:p>
    <w:p w:rsidR="00CE288D" w:rsidRDefault="00842A1D">
      <w:r w:rsidRPr="004B6302">
        <w:drawing>
          <wp:inline distT="0" distB="0" distL="0" distR="0" wp14:anchorId="55F47C7E" wp14:editId="1F58C225">
            <wp:extent cx="4652010" cy="2422556"/>
            <wp:effectExtent l="0" t="0" r="0" b="0"/>
            <wp:docPr id="177357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77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323" cy="24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</w:r>
    </w:p>
    <w:p w:rsidR="00CE288D" w:rsidRDefault="00000000">
      <w:pPr>
        <w:pStyle w:val="Heading2"/>
      </w:pPr>
      <w:r>
        <w:t>2. Average Song Duration by Genre</w:t>
      </w:r>
    </w:p>
    <w:p w:rsidR="00CE288D" w:rsidRDefault="00000000">
      <w:r>
        <w:t>Explanation: This query calculates the average duration of songs for each genre and orders them from longest to shortest.</w:t>
      </w:r>
    </w:p>
    <w:p w:rsidR="00CE288D" w:rsidRDefault="00000000">
      <w:r>
        <w:t>SQL Query:</w:t>
      </w:r>
    </w:p>
    <w:p w:rsidR="00CE288D" w:rsidRDefault="00000000">
      <w:r>
        <w:rPr>
          <w:rFonts w:ascii="Courier New" w:hAnsi="Courier New"/>
          <w:sz w:val="20"/>
        </w:rPr>
        <w:t>SELECT genre, AVG(duration_min) AS avg_duration</w:t>
      </w:r>
      <w:r>
        <w:rPr>
          <w:rFonts w:ascii="Courier New" w:hAnsi="Courier New"/>
          <w:sz w:val="20"/>
        </w:rPr>
        <w:br/>
        <w:t>FROM new_spotify_app</w:t>
      </w:r>
      <w:r>
        <w:rPr>
          <w:rFonts w:ascii="Courier New" w:hAnsi="Courier New"/>
          <w:sz w:val="20"/>
        </w:rPr>
        <w:br/>
        <w:t>GROUP BY genre</w:t>
      </w:r>
      <w:r>
        <w:rPr>
          <w:rFonts w:ascii="Courier New" w:hAnsi="Courier New"/>
          <w:sz w:val="20"/>
        </w:rPr>
        <w:br/>
        <w:t>ORDER BY avg_duration DESC;</w:t>
      </w:r>
    </w:p>
    <w:p w:rsidR="00CE288D" w:rsidRDefault="00000000">
      <w:r>
        <w:br/>
      </w:r>
      <w:r w:rsidR="00842A1D" w:rsidRPr="004B6302">
        <w:drawing>
          <wp:inline distT="0" distB="0" distL="0" distR="0" wp14:anchorId="7BBEE4C5" wp14:editId="655B57AB">
            <wp:extent cx="2648320" cy="2333951"/>
            <wp:effectExtent l="0" t="0" r="0" b="9525"/>
            <wp:docPr id="110633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33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E288D" w:rsidRDefault="00000000">
      <w:pPr>
        <w:pStyle w:val="Heading2"/>
      </w:pPr>
      <w:r>
        <w:t>3. Total Number of Songs by Popularity Category</w:t>
      </w:r>
    </w:p>
    <w:p w:rsidR="00CE288D" w:rsidRDefault="00000000">
      <w:r>
        <w:t>Explanation: This query counts the number of songs for each popularity category and sorts them in descending order.</w:t>
      </w:r>
    </w:p>
    <w:p w:rsidR="00CE288D" w:rsidRDefault="00000000">
      <w:r>
        <w:t>SQL Query:</w:t>
      </w:r>
    </w:p>
    <w:p w:rsidR="00CE288D" w:rsidRDefault="00000000">
      <w:r>
        <w:rPr>
          <w:rFonts w:ascii="Courier New" w:hAnsi="Courier New"/>
          <w:sz w:val="20"/>
        </w:rPr>
        <w:t>SELECT popularity_category, COUNT(*) AS total_songs</w:t>
      </w:r>
      <w:r>
        <w:rPr>
          <w:rFonts w:ascii="Courier New" w:hAnsi="Courier New"/>
          <w:sz w:val="20"/>
        </w:rPr>
        <w:br/>
        <w:t>FROM new_spotify_app</w:t>
      </w:r>
      <w:r>
        <w:rPr>
          <w:rFonts w:ascii="Courier New" w:hAnsi="Courier New"/>
          <w:sz w:val="20"/>
        </w:rPr>
        <w:br/>
        <w:t>GROUP BY popularity_category</w:t>
      </w:r>
      <w:r>
        <w:rPr>
          <w:rFonts w:ascii="Courier New" w:hAnsi="Courier New"/>
          <w:sz w:val="20"/>
        </w:rPr>
        <w:br/>
        <w:t>ORDER BY total_songs DESC;</w:t>
      </w:r>
    </w:p>
    <w:p w:rsidR="00CE288D" w:rsidRDefault="00000000">
      <w:r>
        <w:lastRenderedPageBreak/>
        <w:br/>
      </w:r>
      <w:r w:rsidR="00842A1D" w:rsidRPr="004B6302">
        <w:drawing>
          <wp:inline distT="0" distB="0" distL="0" distR="0" wp14:anchorId="02DEED64" wp14:editId="3D45C369">
            <wp:extent cx="2876951" cy="1257475"/>
            <wp:effectExtent l="0" t="0" r="0" b="0"/>
            <wp:docPr id="41848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84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E288D" w:rsidRDefault="00000000">
      <w:pPr>
        <w:pStyle w:val="Heading2"/>
      </w:pPr>
      <w:r>
        <w:t>4. Top 5 Artists with the Most Songs</w:t>
      </w:r>
    </w:p>
    <w:p w:rsidR="00CE288D" w:rsidRDefault="00000000">
      <w:r>
        <w:t>Explanation: This query retrieves the top 5 artists who have the highest number of songs in the dataset.</w:t>
      </w:r>
    </w:p>
    <w:p w:rsidR="00CE288D" w:rsidRDefault="00000000">
      <w:r>
        <w:t>SQL Query:</w:t>
      </w:r>
    </w:p>
    <w:p w:rsidR="00CE288D" w:rsidRDefault="00000000">
      <w:r>
        <w:rPr>
          <w:rFonts w:ascii="Courier New" w:hAnsi="Courier New"/>
          <w:sz w:val="20"/>
        </w:rPr>
        <w:t>SELECT artist, COUNT(*) AS song_count</w:t>
      </w:r>
      <w:r>
        <w:rPr>
          <w:rFonts w:ascii="Courier New" w:hAnsi="Courier New"/>
          <w:sz w:val="20"/>
        </w:rPr>
        <w:br/>
        <w:t>FROM new_spotify_app</w:t>
      </w:r>
      <w:r>
        <w:rPr>
          <w:rFonts w:ascii="Courier New" w:hAnsi="Courier New"/>
          <w:sz w:val="20"/>
        </w:rPr>
        <w:br/>
        <w:t>GROUP BY artist</w:t>
      </w:r>
      <w:r>
        <w:rPr>
          <w:rFonts w:ascii="Courier New" w:hAnsi="Courier New"/>
          <w:sz w:val="20"/>
        </w:rPr>
        <w:br/>
        <w:t>ORDER BY song_count DESC</w:t>
      </w:r>
      <w:r>
        <w:rPr>
          <w:rFonts w:ascii="Courier New" w:hAnsi="Courier New"/>
          <w:sz w:val="20"/>
        </w:rPr>
        <w:br/>
        <w:t>LIMIT 5;</w:t>
      </w:r>
    </w:p>
    <w:p w:rsidR="00CE288D" w:rsidRDefault="00000000">
      <w:r>
        <w:br/>
      </w:r>
      <w:r w:rsidR="00842A1D" w:rsidRPr="004B6302">
        <w:drawing>
          <wp:inline distT="0" distB="0" distL="0" distR="0" wp14:anchorId="0F6AB858" wp14:editId="0C2EBDB2">
            <wp:extent cx="2915057" cy="1505160"/>
            <wp:effectExtent l="0" t="0" r="0" b="0"/>
            <wp:docPr id="156186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63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E288D" w:rsidRDefault="00000000">
      <w:pPr>
        <w:pStyle w:val="Heading2"/>
      </w:pPr>
      <w:r>
        <w:t>5. Top 10 Most Streamed Songs</w:t>
      </w:r>
    </w:p>
    <w:p w:rsidR="00CE288D" w:rsidRDefault="00000000">
      <w:r>
        <w:t>Explanation: This query selects the top 10 songs with the highest stream count, ordered in descending order.</w:t>
      </w:r>
    </w:p>
    <w:p w:rsidR="00CE288D" w:rsidRDefault="00000000">
      <w:r>
        <w:t>SQL Query:</w:t>
      </w:r>
    </w:p>
    <w:p w:rsidR="00842A1D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SELECT song_title, artist, stream</w:t>
      </w:r>
      <w:r>
        <w:rPr>
          <w:rFonts w:ascii="Courier New" w:hAnsi="Courier New"/>
          <w:sz w:val="20"/>
        </w:rPr>
        <w:br/>
        <w:t>FROM new_spotify_app</w:t>
      </w:r>
      <w:r>
        <w:rPr>
          <w:rFonts w:ascii="Courier New" w:hAnsi="Courier New"/>
          <w:sz w:val="20"/>
        </w:rPr>
        <w:br/>
        <w:t>ORDER BY stream DESC</w:t>
      </w:r>
      <w:r>
        <w:rPr>
          <w:rFonts w:ascii="Courier New" w:hAnsi="Courier New"/>
          <w:sz w:val="20"/>
        </w:rPr>
        <w:br/>
        <w:t>LIMIT 10;</w:t>
      </w:r>
    </w:p>
    <w:p w:rsidR="00CE288D" w:rsidRDefault="00842A1D">
      <w:r w:rsidRPr="004B6302">
        <w:lastRenderedPageBreak/>
        <w:drawing>
          <wp:inline distT="0" distB="0" distL="0" distR="0" wp14:anchorId="64F9D039" wp14:editId="5EB61656">
            <wp:extent cx="2400635" cy="3439005"/>
            <wp:effectExtent l="0" t="0" r="0" b="9525"/>
            <wp:docPr id="65055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51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:rsidR="00CE288D" w:rsidRDefault="00000000">
      <w:pPr>
        <w:pStyle w:val="Heading2"/>
      </w:pPr>
      <w:r>
        <w:t>6. Yearly Song Releases Trend</w:t>
      </w:r>
    </w:p>
    <w:p w:rsidR="00CE288D" w:rsidRDefault="00000000">
      <w:r>
        <w:t>Explanation: This query shows the number of songs released each year, ordered by release year.</w:t>
      </w:r>
    </w:p>
    <w:p w:rsidR="00CE288D" w:rsidRDefault="00000000">
      <w:r>
        <w:t>SQL Query:</w:t>
      </w:r>
    </w:p>
    <w:p w:rsidR="00CE288D" w:rsidRDefault="00000000">
      <w:r>
        <w:rPr>
          <w:rFonts w:ascii="Courier New" w:hAnsi="Courier New"/>
          <w:sz w:val="20"/>
        </w:rPr>
        <w:t>SELECT release_year, COUNT(*) AS song_count</w:t>
      </w:r>
      <w:r>
        <w:rPr>
          <w:rFonts w:ascii="Courier New" w:hAnsi="Courier New"/>
          <w:sz w:val="20"/>
        </w:rPr>
        <w:br/>
        <w:t>FROM new_spotify_app</w:t>
      </w:r>
      <w:r>
        <w:rPr>
          <w:rFonts w:ascii="Courier New" w:hAnsi="Courier New"/>
          <w:sz w:val="20"/>
        </w:rPr>
        <w:br/>
        <w:t>GROUP BY release_year</w:t>
      </w:r>
      <w:r>
        <w:rPr>
          <w:rFonts w:ascii="Courier New" w:hAnsi="Courier New"/>
          <w:sz w:val="20"/>
        </w:rPr>
        <w:br/>
        <w:t>ORDER BY release_year;</w:t>
      </w:r>
    </w:p>
    <w:p w:rsidR="00CE288D" w:rsidRDefault="00000000">
      <w:r>
        <w:br/>
      </w:r>
      <w:r w:rsidR="00842A1D" w:rsidRPr="00E50A7D">
        <w:drawing>
          <wp:inline distT="0" distB="0" distL="0" distR="0" wp14:anchorId="1A60DBAD" wp14:editId="10D82B21">
            <wp:extent cx="2638793" cy="1276528"/>
            <wp:effectExtent l="0" t="0" r="9525" b="0"/>
            <wp:docPr id="143188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85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E288D" w:rsidRDefault="00000000">
      <w:pPr>
        <w:pStyle w:val="Heading2"/>
      </w:pPr>
      <w:r>
        <w:t>7. Explicit vs. Non-Explicit Songs Count</w:t>
      </w:r>
    </w:p>
    <w:p w:rsidR="00CE288D" w:rsidRDefault="00000000">
      <w:r>
        <w:t>Explanation: This query categorizes songs into explicit and non-explicit and counts the number of songs in each category.</w:t>
      </w:r>
    </w:p>
    <w:p w:rsidR="00CE288D" w:rsidRDefault="00000000">
      <w:r>
        <w:lastRenderedPageBreak/>
        <w:t>SQL Query:</w:t>
      </w:r>
    </w:p>
    <w:p w:rsidR="00CE288D" w:rsidRDefault="00000000">
      <w:r>
        <w:rPr>
          <w:rFonts w:ascii="Courier New" w:hAnsi="Courier New"/>
          <w:sz w:val="20"/>
        </w:rPr>
        <w:t>SELECT explicit_content, COUNT(*) AS total_songs</w:t>
      </w:r>
      <w:r>
        <w:rPr>
          <w:rFonts w:ascii="Courier New" w:hAnsi="Courier New"/>
          <w:sz w:val="20"/>
        </w:rPr>
        <w:br/>
        <w:t>FROM new_spotify_app</w:t>
      </w:r>
      <w:r>
        <w:rPr>
          <w:rFonts w:ascii="Courier New" w:hAnsi="Courier New"/>
          <w:sz w:val="20"/>
        </w:rPr>
        <w:br/>
        <w:t>GROUP BY explicit_content;</w:t>
      </w:r>
    </w:p>
    <w:p w:rsidR="00CE288D" w:rsidRDefault="000C39A4">
      <w:r w:rsidRPr="00E50A7D">
        <w:drawing>
          <wp:inline distT="0" distB="0" distL="0" distR="0" wp14:anchorId="7B73863B" wp14:editId="19F1789A">
            <wp:extent cx="2638793" cy="1276528"/>
            <wp:effectExtent l="0" t="0" r="9525" b="0"/>
            <wp:docPr id="120766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85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</w:r>
    </w:p>
    <w:p w:rsidR="00CE288D" w:rsidRDefault="00000000">
      <w:pPr>
        <w:pStyle w:val="Heading2"/>
      </w:pPr>
      <w:r>
        <w:t>8. Most Common Song Duration Category</w:t>
      </w:r>
    </w:p>
    <w:p w:rsidR="00CE288D" w:rsidRDefault="00000000">
      <w:r>
        <w:t>Explanation: This query categorizes songs based on duration and counts how many songs fall into each category.</w:t>
      </w:r>
    </w:p>
    <w:p w:rsidR="00CE288D" w:rsidRDefault="00000000">
      <w:r>
        <w:t>SQL Query:</w:t>
      </w:r>
    </w:p>
    <w:p w:rsidR="00CE288D" w:rsidRDefault="00000000">
      <w:r>
        <w:rPr>
          <w:rFonts w:ascii="Courier New" w:hAnsi="Courier New"/>
          <w:sz w:val="20"/>
        </w:rPr>
        <w:t xml:space="preserve">SELECT CASE </w:t>
      </w:r>
      <w:r>
        <w:rPr>
          <w:rFonts w:ascii="Courier New" w:hAnsi="Courier New"/>
          <w:sz w:val="20"/>
        </w:rPr>
        <w:br/>
        <w:t xml:space="preserve">           WHEN duration_min &lt; 3 THEN 'Short (&lt;3 min)'</w:t>
      </w:r>
      <w:r>
        <w:rPr>
          <w:rFonts w:ascii="Courier New" w:hAnsi="Courier New"/>
          <w:sz w:val="20"/>
        </w:rPr>
        <w:br/>
        <w:t xml:space="preserve">           WHEN duration_min BETWEEN 3 AND 5 THEN 'Medium (3-5 min)'</w:t>
      </w:r>
      <w:r>
        <w:rPr>
          <w:rFonts w:ascii="Courier New" w:hAnsi="Courier New"/>
          <w:sz w:val="20"/>
        </w:rPr>
        <w:br/>
        <w:t xml:space="preserve">           ELSE 'Long (&gt;5 min)'</w:t>
      </w:r>
      <w:r>
        <w:rPr>
          <w:rFonts w:ascii="Courier New" w:hAnsi="Courier New"/>
          <w:sz w:val="20"/>
        </w:rPr>
        <w:br/>
        <w:t xml:space="preserve">       END AS duration_category, COUNT(*) AS total_songs</w:t>
      </w:r>
      <w:r>
        <w:rPr>
          <w:rFonts w:ascii="Courier New" w:hAnsi="Courier New"/>
          <w:sz w:val="20"/>
        </w:rPr>
        <w:br/>
        <w:t>FROM new_spotify_app</w:t>
      </w:r>
      <w:r>
        <w:rPr>
          <w:rFonts w:ascii="Courier New" w:hAnsi="Courier New"/>
          <w:sz w:val="20"/>
        </w:rPr>
        <w:br/>
        <w:t>GROUP BY duration_category</w:t>
      </w:r>
      <w:r>
        <w:rPr>
          <w:rFonts w:ascii="Courier New" w:hAnsi="Courier New"/>
          <w:sz w:val="20"/>
        </w:rPr>
        <w:br/>
        <w:t>ORDER BY total_songs DESC;</w:t>
      </w:r>
    </w:p>
    <w:p w:rsidR="00CE288D" w:rsidRDefault="00000000">
      <w:r>
        <w:br/>
      </w:r>
      <w:r w:rsidR="000C39A4" w:rsidRPr="00E50A7D">
        <w:drawing>
          <wp:inline distT="0" distB="0" distL="0" distR="0" wp14:anchorId="625A1536" wp14:editId="34ECA963">
            <wp:extent cx="3057952" cy="1562318"/>
            <wp:effectExtent l="0" t="0" r="9525" b="0"/>
            <wp:docPr id="67758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88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8D" w:rsidRDefault="00000000">
      <w:pPr>
        <w:pStyle w:val="Heading2"/>
      </w:pPr>
      <w:r>
        <w:t>9. Top 5 Most Popular Music Genres</w:t>
      </w:r>
    </w:p>
    <w:p w:rsidR="00CE288D" w:rsidRDefault="00000000">
      <w:r>
        <w:t>Explanation: This query retrieves the top 5 most popular music genres based on the number of songs.</w:t>
      </w:r>
    </w:p>
    <w:p w:rsidR="00CE288D" w:rsidRDefault="00000000">
      <w:r>
        <w:t>SQL Query:</w:t>
      </w:r>
    </w:p>
    <w:p w:rsidR="00CE288D" w:rsidRDefault="00000000">
      <w:r>
        <w:rPr>
          <w:rFonts w:ascii="Courier New" w:hAnsi="Courier New"/>
          <w:sz w:val="20"/>
        </w:rPr>
        <w:lastRenderedPageBreak/>
        <w:t>SELECT genre, COUNT(*) AS total_songs</w:t>
      </w:r>
      <w:r>
        <w:rPr>
          <w:rFonts w:ascii="Courier New" w:hAnsi="Courier New"/>
          <w:sz w:val="20"/>
        </w:rPr>
        <w:br/>
        <w:t>FROM new_spotify_app</w:t>
      </w:r>
      <w:r>
        <w:rPr>
          <w:rFonts w:ascii="Courier New" w:hAnsi="Courier New"/>
          <w:sz w:val="20"/>
        </w:rPr>
        <w:br/>
        <w:t>GROUP BY genre</w:t>
      </w:r>
      <w:r>
        <w:rPr>
          <w:rFonts w:ascii="Courier New" w:hAnsi="Courier New"/>
          <w:sz w:val="20"/>
        </w:rPr>
        <w:br/>
        <w:t>ORDER BY total_songs DESC</w:t>
      </w:r>
      <w:r>
        <w:rPr>
          <w:rFonts w:ascii="Courier New" w:hAnsi="Courier New"/>
          <w:sz w:val="20"/>
        </w:rPr>
        <w:br/>
        <w:t>LIMIT 5;</w:t>
      </w:r>
    </w:p>
    <w:p w:rsidR="00CE288D" w:rsidRDefault="00000000">
      <w:r>
        <w:br/>
      </w:r>
      <w:r w:rsidR="000C39A4" w:rsidRPr="00E50A7D">
        <w:drawing>
          <wp:inline distT="0" distB="0" distL="0" distR="0" wp14:anchorId="62185FB1" wp14:editId="5C1BF56C">
            <wp:extent cx="2172003" cy="1667108"/>
            <wp:effectExtent l="0" t="0" r="0" b="9525"/>
            <wp:docPr id="84122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25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E288D" w:rsidRDefault="00000000">
      <w:pPr>
        <w:pStyle w:val="Heading2"/>
      </w:pPr>
      <w:r>
        <w:t>10. Most Streamed Songs Released Before 2000</w:t>
      </w:r>
    </w:p>
    <w:p w:rsidR="00CE288D" w:rsidRDefault="00000000">
      <w:r>
        <w:t>Explanation: This query retrieves the top 10 most streamed songs that were released before the year 2000.</w:t>
      </w:r>
    </w:p>
    <w:p w:rsidR="00CE288D" w:rsidRDefault="00000000">
      <w:r>
        <w:t>SQL Query:</w:t>
      </w:r>
    </w:p>
    <w:p w:rsidR="00CE288D" w:rsidRDefault="00000000">
      <w:r>
        <w:rPr>
          <w:rFonts w:ascii="Courier New" w:hAnsi="Courier New"/>
          <w:sz w:val="20"/>
        </w:rPr>
        <w:t>SELECT song_title, artist, composer, release_year, log_streams</w:t>
      </w:r>
      <w:r>
        <w:rPr>
          <w:rFonts w:ascii="Courier New" w:hAnsi="Courier New"/>
          <w:sz w:val="20"/>
        </w:rPr>
        <w:br/>
        <w:t>FROM new_spotify_app</w:t>
      </w:r>
      <w:r>
        <w:rPr>
          <w:rFonts w:ascii="Courier New" w:hAnsi="Courier New"/>
          <w:sz w:val="20"/>
        </w:rPr>
        <w:br/>
        <w:t>WHERE release_year &lt; 2000</w:t>
      </w:r>
      <w:r>
        <w:rPr>
          <w:rFonts w:ascii="Courier New" w:hAnsi="Courier New"/>
          <w:sz w:val="20"/>
        </w:rPr>
        <w:br/>
        <w:t>ORDER BY log_streams DESC</w:t>
      </w:r>
      <w:r>
        <w:rPr>
          <w:rFonts w:ascii="Courier New" w:hAnsi="Courier New"/>
          <w:sz w:val="20"/>
        </w:rPr>
        <w:br/>
        <w:t>LIMIT 10;</w:t>
      </w:r>
    </w:p>
    <w:p w:rsidR="00CE288D" w:rsidRDefault="00000000">
      <w:r>
        <w:br/>
      </w:r>
      <w:r w:rsidR="000C39A4" w:rsidRPr="00F84E2C">
        <w:drawing>
          <wp:inline distT="0" distB="0" distL="0" distR="0" wp14:anchorId="4741A229" wp14:editId="3BF6E15A">
            <wp:extent cx="5486400" cy="1943686"/>
            <wp:effectExtent l="0" t="0" r="0" b="0"/>
            <wp:docPr id="213451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15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CE28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874664">
    <w:abstractNumId w:val="8"/>
  </w:num>
  <w:num w:numId="2" w16cid:durableId="1641496740">
    <w:abstractNumId w:val="6"/>
  </w:num>
  <w:num w:numId="3" w16cid:durableId="682129948">
    <w:abstractNumId w:val="5"/>
  </w:num>
  <w:num w:numId="4" w16cid:durableId="1018387721">
    <w:abstractNumId w:val="4"/>
  </w:num>
  <w:num w:numId="5" w16cid:durableId="484711165">
    <w:abstractNumId w:val="7"/>
  </w:num>
  <w:num w:numId="6" w16cid:durableId="1005595904">
    <w:abstractNumId w:val="3"/>
  </w:num>
  <w:num w:numId="7" w16cid:durableId="1711690438">
    <w:abstractNumId w:val="2"/>
  </w:num>
  <w:num w:numId="8" w16cid:durableId="2048293136">
    <w:abstractNumId w:val="1"/>
  </w:num>
  <w:num w:numId="9" w16cid:durableId="55581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54E"/>
    <w:rsid w:val="000C39A4"/>
    <w:rsid w:val="0015074B"/>
    <w:rsid w:val="0029639D"/>
    <w:rsid w:val="00326F90"/>
    <w:rsid w:val="005F24F3"/>
    <w:rsid w:val="00842A1D"/>
    <w:rsid w:val="00AA1D8D"/>
    <w:rsid w:val="00B47730"/>
    <w:rsid w:val="00CB0664"/>
    <w:rsid w:val="00CE28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E2007"/>
  <w14:defaultImageDpi w14:val="300"/>
  <w15:docId w15:val="{8773A2FB-106E-4613-AB10-D2B11DC7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472</Words>
  <Characters>2730</Characters>
  <Application>Microsoft Office Word</Application>
  <DocSecurity>0</DocSecurity>
  <Lines>124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Sadnya Kolhe</cp:lastModifiedBy>
  <cp:revision>2</cp:revision>
  <dcterms:created xsi:type="dcterms:W3CDTF">2025-03-20T10:06:00Z</dcterms:created>
  <dcterms:modified xsi:type="dcterms:W3CDTF">2025-03-20T10:06:00Z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08acedb4517403a379b46bf674b881d70ba4b38fbe65e9817fc972d48fc46492</vt:lpwstr>
  </property>
</Properties>
</file>